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F95A" w14:textId="3E2E425A" w:rsidR="00123625" w:rsidRDefault="003A1BC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4491F" wp14:editId="1433A872">
            <wp:simplePos x="0" y="0"/>
            <wp:positionH relativeFrom="margin">
              <wp:posOffset>4476750</wp:posOffset>
            </wp:positionH>
            <wp:positionV relativeFrom="margin">
              <wp:posOffset>-914400</wp:posOffset>
            </wp:positionV>
            <wp:extent cx="2133600" cy="2143125"/>
            <wp:effectExtent l="0" t="0" r="0" b="9525"/>
            <wp:wrapSquare wrapText="bothSides"/>
            <wp:docPr id="946651059" name="Picture 2" descr="A logo with letters and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1059" name="Picture 2" descr="A logo with letters and a let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 Project Documentation</w:t>
      </w:r>
    </w:p>
    <w:p w14:paraId="0AC7DF8B" w14:textId="00601305" w:rsidR="00123625" w:rsidRDefault="00000000">
      <w:r>
        <w:t xml:space="preserve">Application Name: </w:t>
      </w:r>
      <w:proofErr w:type="spellStart"/>
      <w:r>
        <w:t>Weatheree</w:t>
      </w:r>
      <w:proofErr w:type="spellEnd"/>
      <w:r>
        <w:t xml:space="preserve"> </w:t>
      </w:r>
    </w:p>
    <w:p w14:paraId="30D79610" w14:textId="52B5F12B" w:rsidR="00123625" w:rsidRDefault="00000000">
      <w:r>
        <w:t xml:space="preserve">Author: </w:t>
      </w:r>
      <w:r w:rsidR="00D4048F">
        <w:t>Geovanni Bonilla</w:t>
      </w:r>
    </w:p>
    <w:p w14:paraId="59A4B0FD" w14:textId="69292BC4" w:rsidR="00123625" w:rsidRDefault="00000000">
      <w:r>
        <w:t xml:space="preserve">Date: </w:t>
      </w:r>
      <w:r w:rsidR="00D4048F">
        <w:t>10</w:t>
      </w:r>
      <w:r>
        <w:t>/</w:t>
      </w:r>
      <w:r w:rsidR="00D4048F">
        <w:t>0</w:t>
      </w:r>
      <w:r w:rsidR="00863B9C">
        <w:t>6</w:t>
      </w:r>
      <w:r>
        <w:t>/</w:t>
      </w:r>
      <w:r w:rsidR="00D4048F">
        <w:t>2025</w:t>
      </w:r>
    </w:p>
    <w:p w14:paraId="4E4ED879" w14:textId="77777777" w:rsidR="00123625" w:rsidRDefault="00000000">
      <w:pPr>
        <w:pStyle w:val="Heading1"/>
      </w:pPr>
      <w:r>
        <w:t>1. Project Overview</w:t>
      </w:r>
    </w:p>
    <w:p w14:paraId="41D37598" w14:textId="77777777" w:rsidR="00123625" w:rsidRDefault="00000000">
      <w:pPr>
        <w:pStyle w:val="Heading2"/>
      </w:pPr>
      <w:r>
        <w:t>1.1 Problem Statement</w:t>
      </w:r>
    </w:p>
    <w:p w14:paraId="685327AD" w14:textId="77777777" w:rsidR="00123625" w:rsidRDefault="00000000">
      <w:r>
        <w:t>Checking the weather is a daily need, but users often face cluttered or ad-heavy apps that complicate access to simple forecasts. This application solves the problem by providing a clean, focused, and responsive interface that fetches live weather data quickly and reliably.</w:t>
      </w:r>
    </w:p>
    <w:p w14:paraId="5926016C" w14:textId="77777777" w:rsidR="00123625" w:rsidRDefault="00000000">
      <w:pPr>
        <w:pStyle w:val="Heading2"/>
      </w:pPr>
      <w:r>
        <w:t>1.2 Target Audience</w:t>
      </w:r>
    </w:p>
    <w:p w14:paraId="22116374" w14:textId="77777777" w:rsidR="00123625" w:rsidRDefault="00000000">
      <w:r>
        <w:t>This app is designed for users who want a simple and reliable weather forecast tool, including travelers, daily commuters, and anyone who needs instant access to current weather conditions.</w:t>
      </w:r>
    </w:p>
    <w:p w14:paraId="10211D1B" w14:textId="77777777" w:rsidR="00123625" w:rsidRDefault="00000000">
      <w:pPr>
        <w:pStyle w:val="Heading2"/>
      </w:pPr>
      <w:r>
        <w:t>1.3 Core Features</w:t>
      </w:r>
    </w:p>
    <w:p w14:paraId="61663E9E" w14:textId="77777777" w:rsidR="00123625" w:rsidRDefault="00000000">
      <w:r>
        <w:t>● Current Weather Data: Fetches live weather information (temperature, humidity, description, and icons).</w:t>
      </w:r>
      <w:r>
        <w:br/>
        <w:t>● Search by City: Users can search for weather information in any city worldwide.</w:t>
      </w:r>
      <w:r>
        <w:br/>
        <w:t>● Multi-Screen Navigation: Includes Home, Details, and Settings screens.</w:t>
      </w:r>
      <w:r>
        <w:br/>
        <w:t>● State Management with Provider: Efficient management of weather data across multiple screens.</w:t>
      </w:r>
      <w:r>
        <w:br/>
        <w:t>● Clean UI: Simple, user-friendly, and mobile-responsive design.</w:t>
      </w:r>
      <w:r>
        <w:br/>
        <w:t xml:space="preserve">● API Integration: Real-time data fetched from </w:t>
      </w:r>
      <w:proofErr w:type="spellStart"/>
      <w:r>
        <w:t>OpenWeatherMap</w:t>
      </w:r>
      <w:proofErr w:type="spellEnd"/>
      <w:r>
        <w:t xml:space="preserve"> API.</w:t>
      </w:r>
      <w:r>
        <w:br/>
        <w:t>● Testing: Unit and widget tests included.</w:t>
      </w:r>
    </w:p>
    <w:p w14:paraId="2A7D1AE0" w14:textId="77777777" w:rsidR="00123625" w:rsidRDefault="00000000">
      <w:pPr>
        <w:pStyle w:val="Heading1"/>
      </w:pPr>
      <w:r>
        <w:t>2. Technical Design &amp; Architecture</w:t>
      </w:r>
    </w:p>
    <w:p w14:paraId="1C7CD74C" w14:textId="77777777" w:rsidR="00123625" w:rsidRDefault="00000000">
      <w:pPr>
        <w:pStyle w:val="Heading2"/>
      </w:pPr>
      <w:r>
        <w:t>2.1 State Management Strategy</w:t>
      </w:r>
    </w:p>
    <w:p w14:paraId="7C5C42DE" w14:textId="77777777" w:rsidR="00123625" w:rsidRDefault="00000000">
      <w:r>
        <w:t>The application uses the Provider package to manage state across multiple screens. Provider was chosen because it is lightweight, easy to integrate, and avoids prop-drilling while keeping the app scalable. Local UI interactions (such as loading states) are managed within stateful widgets.</w:t>
      </w:r>
    </w:p>
    <w:p w14:paraId="7A7E2AB1" w14:textId="77777777" w:rsidR="00123625" w:rsidRDefault="00000000">
      <w:pPr>
        <w:pStyle w:val="Heading2"/>
      </w:pPr>
      <w:r>
        <w:t>2.2 Data Model</w:t>
      </w:r>
    </w:p>
    <w:p w14:paraId="5538C5CE" w14:textId="77777777" w:rsidR="00123625" w:rsidRDefault="00000000">
      <w:r>
        <w:t>The core model is the Weather class, which stores all information retrieved from the API.</w:t>
      </w:r>
    </w:p>
    <w:p w14:paraId="7E095343" w14:textId="77777777" w:rsidR="00123625" w:rsidRDefault="00000000">
      <w:r>
        <w:lastRenderedPageBreak/>
        <w:br/>
        <w:t>// lib/models/</w:t>
      </w:r>
      <w:proofErr w:type="spellStart"/>
      <w:r>
        <w:t>weather.dart</w:t>
      </w:r>
      <w:proofErr w:type="spellEnd"/>
      <w:r>
        <w:br/>
        <w:t>class Weather {</w:t>
      </w:r>
      <w:r>
        <w:br/>
        <w:t xml:space="preserve">  final String </w:t>
      </w:r>
      <w:proofErr w:type="spellStart"/>
      <w:r>
        <w:t>cityName</w:t>
      </w:r>
      <w:proofErr w:type="spellEnd"/>
      <w:r>
        <w:t>;</w:t>
      </w:r>
      <w:r>
        <w:br/>
        <w:t xml:space="preserve">  final double temperature;</w:t>
      </w:r>
      <w:r>
        <w:br/>
        <w:t xml:space="preserve">  final String description;</w:t>
      </w:r>
      <w:r>
        <w:br/>
        <w:t xml:space="preserve">  final int humidity;</w:t>
      </w:r>
      <w:r>
        <w:br/>
        <w:t xml:space="preserve">  final double </w:t>
      </w:r>
      <w:proofErr w:type="spellStart"/>
      <w:r>
        <w:t>windSpeed</w:t>
      </w:r>
      <w:proofErr w:type="spellEnd"/>
      <w:r>
        <w:t>;</w:t>
      </w:r>
      <w:r>
        <w:br/>
        <w:t xml:space="preserve">  final String icon;</w:t>
      </w:r>
      <w:r>
        <w:br/>
      </w:r>
      <w:r>
        <w:br/>
        <w:t xml:space="preserve">  Weather({</w:t>
      </w:r>
      <w:r>
        <w:br/>
        <w:t xml:space="preserve">    required </w:t>
      </w:r>
      <w:proofErr w:type="spellStart"/>
      <w:r>
        <w:t>this.cityName</w:t>
      </w:r>
      <w:proofErr w:type="spellEnd"/>
      <w:r>
        <w:t>,</w:t>
      </w:r>
      <w:r>
        <w:br/>
        <w:t xml:space="preserve">    required </w:t>
      </w:r>
      <w:proofErr w:type="spellStart"/>
      <w:r>
        <w:t>this.temperature</w:t>
      </w:r>
      <w:proofErr w:type="spellEnd"/>
      <w:r>
        <w:t>,</w:t>
      </w:r>
      <w:r>
        <w:br/>
        <w:t xml:space="preserve">    required </w:t>
      </w:r>
      <w:proofErr w:type="spellStart"/>
      <w:r>
        <w:t>this.description</w:t>
      </w:r>
      <w:proofErr w:type="spellEnd"/>
      <w:r>
        <w:t>,</w:t>
      </w:r>
      <w:r>
        <w:br/>
        <w:t xml:space="preserve">    required </w:t>
      </w:r>
      <w:proofErr w:type="spellStart"/>
      <w:r>
        <w:t>this.humidity</w:t>
      </w:r>
      <w:proofErr w:type="spellEnd"/>
      <w:r>
        <w:t>,</w:t>
      </w:r>
      <w:r>
        <w:br/>
        <w:t xml:space="preserve">    required </w:t>
      </w:r>
      <w:proofErr w:type="spellStart"/>
      <w:r>
        <w:t>this.windSpeed</w:t>
      </w:r>
      <w:proofErr w:type="spellEnd"/>
      <w:r>
        <w:t>,</w:t>
      </w:r>
      <w:r>
        <w:br/>
        <w:t xml:space="preserve">    required </w:t>
      </w:r>
      <w:proofErr w:type="spellStart"/>
      <w:r>
        <w:t>this.icon</w:t>
      </w:r>
      <w:proofErr w:type="spellEnd"/>
      <w:r>
        <w:t>,</w:t>
      </w:r>
      <w:r>
        <w:br/>
        <w:t xml:space="preserve">  });</w:t>
      </w:r>
      <w:r>
        <w:br/>
      </w:r>
      <w:r>
        <w:br/>
        <w:t xml:space="preserve">  factory </w:t>
      </w:r>
      <w:proofErr w:type="spellStart"/>
      <w:r>
        <w:t>Weather.fromJson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  <w:r>
        <w:br/>
        <w:t xml:space="preserve">    return Weather(</w:t>
      </w:r>
      <w:r>
        <w:br/>
        <w:t xml:space="preserve">      </w:t>
      </w:r>
      <w:proofErr w:type="spellStart"/>
      <w:r>
        <w:t>cityName</w:t>
      </w:r>
      <w:proofErr w:type="spellEnd"/>
      <w:r>
        <w:t xml:space="preserve">: </w:t>
      </w:r>
      <w:proofErr w:type="spellStart"/>
      <w:r>
        <w:t>json</w:t>
      </w:r>
      <w:proofErr w:type="spellEnd"/>
      <w:r>
        <w:t>['name'],</w:t>
      </w:r>
      <w:r>
        <w:br/>
        <w:t xml:space="preserve">      temperature: </w:t>
      </w:r>
      <w:proofErr w:type="spellStart"/>
      <w:r>
        <w:t>json</w:t>
      </w:r>
      <w:proofErr w:type="spellEnd"/>
      <w:r>
        <w:t>['main']['temp'].</w:t>
      </w:r>
      <w:proofErr w:type="spellStart"/>
      <w:r>
        <w:t>toDouble</w:t>
      </w:r>
      <w:proofErr w:type="spellEnd"/>
      <w:r>
        <w:t>(),</w:t>
      </w:r>
      <w:r>
        <w:br/>
        <w:t xml:space="preserve">      description: </w:t>
      </w:r>
      <w:proofErr w:type="spellStart"/>
      <w:r>
        <w:t>json</w:t>
      </w:r>
      <w:proofErr w:type="spellEnd"/>
      <w:r>
        <w:t>['weather'][0]['description'],</w:t>
      </w:r>
      <w:r>
        <w:br/>
        <w:t xml:space="preserve">      humidity: </w:t>
      </w:r>
      <w:proofErr w:type="spellStart"/>
      <w:r>
        <w:t>json</w:t>
      </w:r>
      <w:proofErr w:type="spellEnd"/>
      <w:r>
        <w:t>['main']['humidity'],</w:t>
      </w:r>
      <w:r>
        <w:br/>
        <w:t xml:space="preserve">      </w:t>
      </w:r>
      <w:proofErr w:type="spellStart"/>
      <w:r>
        <w:t>windSpeed</w:t>
      </w:r>
      <w:proofErr w:type="spellEnd"/>
      <w:r>
        <w:t xml:space="preserve">: </w:t>
      </w:r>
      <w:proofErr w:type="spellStart"/>
      <w:r>
        <w:t>json</w:t>
      </w:r>
      <w:proofErr w:type="spellEnd"/>
      <w:r>
        <w:t>['wind']['speed'].</w:t>
      </w:r>
      <w:proofErr w:type="spellStart"/>
      <w:r>
        <w:t>toDouble</w:t>
      </w:r>
      <w:proofErr w:type="spellEnd"/>
      <w:r>
        <w:t>(),</w:t>
      </w:r>
      <w:r>
        <w:br/>
        <w:t xml:space="preserve">      icon: </w:t>
      </w:r>
      <w:proofErr w:type="spellStart"/>
      <w:r>
        <w:t>json</w:t>
      </w:r>
      <w:proofErr w:type="spellEnd"/>
      <w:r>
        <w:t>['weather'][0]['icon'],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</w:p>
    <w:p w14:paraId="46CC32F7" w14:textId="77777777" w:rsidR="00123625" w:rsidRDefault="00000000">
      <w:pPr>
        <w:pStyle w:val="Heading2"/>
      </w:pPr>
      <w:r>
        <w:t>2.3 Persistence / API Strategy</w:t>
      </w:r>
    </w:p>
    <w:p w14:paraId="22CC10DD" w14:textId="77777777" w:rsidR="00123625" w:rsidRDefault="00000000">
      <w:r>
        <w:t>Persistence: No local storage is used; the app fetches data on demand.</w:t>
      </w:r>
      <w:r>
        <w:br/>
        <w:t xml:space="preserve">API Strategy: Weather data is fetched from </w:t>
      </w:r>
      <w:proofErr w:type="spellStart"/>
      <w:r>
        <w:t>OpenWeatherMap</w:t>
      </w:r>
      <w:proofErr w:type="spellEnd"/>
      <w:r>
        <w:t xml:space="preserve"> API.</w:t>
      </w:r>
      <w:r>
        <w:br/>
        <w:t>Example endpoint:</w:t>
      </w:r>
      <w:r>
        <w:br/>
        <w:t>https://api.openweathermap.org/data/2.5/weather?q={cityName}&amp;appid={API_</w:t>
      </w:r>
      <w:proofErr w:type="gramStart"/>
      <w:r>
        <w:t>KEY}&amp;</w:t>
      </w:r>
      <w:proofErr w:type="gramEnd"/>
      <w:r>
        <w:t>units=metric</w:t>
      </w:r>
    </w:p>
    <w:p w14:paraId="09AFADAE" w14:textId="77777777" w:rsidR="00123625" w:rsidRDefault="00000000">
      <w:pPr>
        <w:pStyle w:val="Heading2"/>
      </w:pPr>
      <w:r>
        <w:t>2.4 Widget Tree Diagram</w:t>
      </w:r>
    </w:p>
    <w:p w14:paraId="33A692F3" w14:textId="581E9544" w:rsidR="00123625" w:rsidRDefault="00000000">
      <w:r>
        <w:t>Below is a simplified widget tree of the Home Screen:</w:t>
      </w:r>
      <w:r>
        <w:br/>
      </w:r>
      <w:r>
        <w:br/>
        <w:t xml:space="preserve">├── </w:t>
      </w:r>
      <w:proofErr w:type="spellStart"/>
      <w:r>
        <w:t>AppBar</w:t>
      </w:r>
      <w:proofErr w:type="spellEnd"/>
      <w:r>
        <w:br/>
        <w:t xml:space="preserve"> ├── Column</w:t>
      </w:r>
      <w:r>
        <w:br/>
      </w:r>
      <w:r>
        <w:lastRenderedPageBreak/>
        <w:t xml:space="preserve"> │    ├── </w:t>
      </w:r>
      <w:proofErr w:type="spellStart"/>
      <w:r>
        <w:t>TextField</w:t>
      </w:r>
      <w:proofErr w:type="spellEnd"/>
      <w:r>
        <w:t xml:space="preserve"> (Search City)</w:t>
      </w:r>
      <w:r>
        <w:br/>
        <w:t xml:space="preserve"> │    ├── WeatherCard (Current Weather)</w:t>
      </w:r>
      <w:r>
        <w:br/>
        <w:t xml:space="preserve"> │    └── </w:t>
      </w:r>
      <w:proofErr w:type="spellStart"/>
      <w:r>
        <w:t>ElevatedButton</w:t>
      </w:r>
      <w:proofErr w:type="spellEnd"/>
      <w:r>
        <w:t xml:space="preserve"> (Details Navigation)</w:t>
      </w:r>
      <w:r>
        <w:br/>
        <w:t xml:space="preserve"> └── </w:t>
      </w:r>
      <w:proofErr w:type="spellStart"/>
      <w:r>
        <w:t>BottomNavigationBar</w:t>
      </w:r>
      <w:proofErr w:type="spellEnd"/>
    </w:p>
    <w:p w14:paraId="18604A99" w14:textId="77777777" w:rsidR="00123625" w:rsidRDefault="00000000">
      <w:pPr>
        <w:pStyle w:val="Heading1"/>
      </w:pPr>
      <w:r>
        <w:t>3. Setup &amp; Installation</w:t>
      </w:r>
    </w:p>
    <w:p w14:paraId="411A8CA6" w14:textId="77777777" w:rsidR="00123625" w:rsidRDefault="00000000">
      <w:pPr>
        <w:pStyle w:val="Heading2"/>
      </w:pPr>
      <w:r>
        <w:t>3.1 Prerequisites</w:t>
      </w:r>
    </w:p>
    <w:p w14:paraId="32929792" w14:textId="77777777" w:rsidR="00123625" w:rsidRDefault="00000000">
      <w:r>
        <w:t>● Flutter SDK (&gt;=3.0.0)</w:t>
      </w:r>
      <w:r>
        <w:br/>
        <w:t>● Dart (&gt;=3.0.0)</w:t>
      </w:r>
      <w:r>
        <w:br/>
        <w:t>● Android Studio / VS Code with Flutter extension</w:t>
      </w:r>
      <w:r>
        <w:br/>
        <w:t>● Git</w:t>
      </w:r>
    </w:p>
    <w:p w14:paraId="3CCD78A8" w14:textId="77777777" w:rsidR="00123625" w:rsidRDefault="00000000">
      <w:pPr>
        <w:pStyle w:val="Heading2"/>
      </w:pPr>
      <w:r>
        <w:t>3.2 Installation Steps</w:t>
      </w:r>
    </w:p>
    <w:p w14:paraId="319A9CD9" w14:textId="5958144F" w:rsidR="00123625" w:rsidRDefault="00000000">
      <w:r>
        <w:t>1. Clone the repository:</w:t>
      </w:r>
      <w:r>
        <w:br/>
        <w:t xml:space="preserve">   git clone </w:t>
      </w:r>
      <w:r w:rsidR="000C1C82" w:rsidRPr="000C1C82">
        <w:t>https://github.com/Sadexx79/Weatheree.git</w:t>
      </w:r>
      <w:r>
        <w:br/>
        <w:t xml:space="preserve">   cd </w:t>
      </w:r>
      <w:proofErr w:type="spellStart"/>
      <w:r>
        <w:t>weatheree</w:t>
      </w:r>
      <w:proofErr w:type="spellEnd"/>
      <w:r>
        <w:br/>
      </w:r>
      <w:r>
        <w:br/>
        <w:t>2. Install dependencies:</w:t>
      </w:r>
      <w:r>
        <w:br/>
        <w:t xml:space="preserve">   flutter pub </w:t>
      </w:r>
      <w:proofErr w:type="gramStart"/>
      <w:r>
        <w:t>get</w:t>
      </w:r>
      <w:proofErr w:type="gramEnd"/>
      <w:r>
        <w:br/>
      </w:r>
      <w:r>
        <w:br/>
        <w:t>3. Obtain an API key:</w:t>
      </w:r>
      <w:r>
        <w:br/>
        <w:t xml:space="preserve">   - Register at </w:t>
      </w:r>
      <w:proofErr w:type="spellStart"/>
      <w:r>
        <w:t>OpenWeatherMap</w:t>
      </w:r>
      <w:proofErr w:type="spellEnd"/>
      <w:r>
        <w:t xml:space="preserve"> (https://openweathermap.org/api)</w:t>
      </w:r>
      <w:r>
        <w:br/>
        <w:t xml:space="preserve">   - Copy your API key.</w:t>
      </w:r>
      <w:r>
        <w:br/>
      </w:r>
      <w:r>
        <w:br/>
        <w:t>4. Add API key:</w:t>
      </w:r>
      <w:r>
        <w:br/>
        <w:t xml:space="preserve">   - Open lib/utils/</w:t>
      </w:r>
      <w:proofErr w:type="spellStart"/>
      <w:r>
        <w:t>constants.dart</w:t>
      </w:r>
      <w:proofErr w:type="spellEnd"/>
      <w:r>
        <w:br/>
        <w:t xml:space="preserve">   - Replace 'YOUR_API_KEY' with your actual key:</w:t>
      </w:r>
      <w:r>
        <w:br/>
      </w:r>
      <w:r>
        <w:br/>
        <w:t xml:space="preserve">     static const String </w:t>
      </w:r>
      <w:proofErr w:type="spellStart"/>
      <w:r>
        <w:t>apiKey</w:t>
      </w:r>
      <w:proofErr w:type="spellEnd"/>
      <w:r>
        <w:t xml:space="preserve"> = 'YOUR_API_KEY';</w:t>
      </w:r>
      <w:r>
        <w:br/>
      </w:r>
      <w:r>
        <w:br/>
      </w:r>
      <w:r>
        <w:br/>
        <w:t>5. Run the application:</w:t>
      </w:r>
      <w:r>
        <w:br/>
        <w:t xml:space="preserve">   flutter run</w:t>
      </w:r>
      <w:r>
        <w:br/>
      </w:r>
      <w:r>
        <w:br/>
        <w:t>6. Run tests:</w:t>
      </w:r>
      <w:r>
        <w:br/>
        <w:t xml:space="preserve">   flutter test</w:t>
      </w:r>
    </w:p>
    <w:sectPr w:rsidR="00123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334910">
    <w:abstractNumId w:val="8"/>
  </w:num>
  <w:num w:numId="2" w16cid:durableId="547688686">
    <w:abstractNumId w:val="6"/>
  </w:num>
  <w:num w:numId="3" w16cid:durableId="1187331553">
    <w:abstractNumId w:val="5"/>
  </w:num>
  <w:num w:numId="4" w16cid:durableId="1767269948">
    <w:abstractNumId w:val="4"/>
  </w:num>
  <w:num w:numId="5" w16cid:durableId="2130079876">
    <w:abstractNumId w:val="7"/>
  </w:num>
  <w:num w:numId="6" w16cid:durableId="622033353">
    <w:abstractNumId w:val="3"/>
  </w:num>
  <w:num w:numId="7" w16cid:durableId="266810545">
    <w:abstractNumId w:val="2"/>
  </w:num>
  <w:num w:numId="8" w16cid:durableId="1386490485">
    <w:abstractNumId w:val="1"/>
  </w:num>
  <w:num w:numId="9" w16cid:durableId="8711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82"/>
    <w:rsid w:val="00123625"/>
    <w:rsid w:val="0015074B"/>
    <w:rsid w:val="001578E5"/>
    <w:rsid w:val="001609F6"/>
    <w:rsid w:val="0029639D"/>
    <w:rsid w:val="00326F90"/>
    <w:rsid w:val="003A1BCF"/>
    <w:rsid w:val="00863B9C"/>
    <w:rsid w:val="00AA1D8D"/>
    <w:rsid w:val="00B04A9D"/>
    <w:rsid w:val="00B3279E"/>
    <w:rsid w:val="00B47730"/>
    <w:rsid w:val="00C904BC"/>
    <w:rsid w:val="00CB0664"/>
    <w:rsid w:val="00CE7EF2"/>
    <w:rsid w:val="00D404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5E504CB"/>
  <w14:defaultImageDpi w14:val="300"/>
  <w15:docId w15:val="{F337463E-DE01-4B82-A2C6-0046054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Geovanni Bonilla</cp:lastModifiedBy>
  <cp:revision>9</cp:revision>
  <dcterms:created xsi:type="dcterms:W3CDTF">2013-12-23T23:15:00Z</dcterms:created>
  <dcterms:modified xsi:type="dcterms:W3CDTF">2025-10-05T17:55:00Z</dcterms:modified>
  <cp:category/>
</cp:coreProperties>
</file>